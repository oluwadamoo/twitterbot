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g_diets_</w:t>
      </w:r>
    </w:p>
    <w:p>
      <w:r>
        <w:t>2022-08-04 19:52:59+00:00</w:t>
      </w:r>
    </w:p>
    <w:p>
      <w:r>
        <w:t>Telling an Ulcer patient to be eating every time defeats every purpose of management and healing.</w:t>
        <w:br/>
        <w:br/>
        <w:t xml:space="preserve">The frequency of eating worsen most ulcer cases </w:t>
        <w:br/>
        <w:br/>
        <w:t>Especially above 3 times a day.</w:t>
        <w:br/>
        <w:br/>
        <w:t>Give your gut time to heal by withdrawing from food.</w:t>
        <w:br/>
        <w:br/>
        <w:t>You can't eat your way out of it trust me.</w:t>
      </w:r>
    </w:p>
    <w:p>
      <w:r>
        <w:br/>
      </w:r>
    </w:p>
    <w:p>
      <w:r>
        <w:t>g_diets_</w:t>
      </w:r>
    </w:p>
    <w:p>
      <w:r>
        <w:t>2022-08-04 19:48:57+00:00</w:t>
      </w:r>
    </w:p>
    <w:p>
      <w:r>
        <w:t>The energy currency of your body is ATP. Not calories nor carbs.</w:t>
        <w:br/>
        <w:br/>
        <w:t>The body doesn't "prefer" to burn glucose for energy.</w:t>
        <w:br/>
        <w:br/>
        <w:t>The body "has" to burn glucose first because it’s toxic to be left floating around.</w:t>
        <w:br/>
        <w:t xml:space="preserve"> </w:t>
        <w:br/>
        <w:t>Fast</w:t>
        <w:br/>
        <w:t>#FastingThursday</w:t>
      </w:r>
    </w:p>
    <w:p>
      <w:r>
        <w:br/>
      </w:r>
    </w:p>
    <w:p>
      <w:r>
        <w:t>g_diets_</w:t>
      </w:r>
    </w:p>
    <w:p>
      <w:r>
        <w:t>2022-08-04 19:37:26+00:00</w:t>
      </w:r>
    </w:p>
    <w:p>
      <w:r>
        <w:t>Your mouth is the doorway to health or disease.</w:t>
        <w:br/>
        <w:br/>
        <w:t>What enters your mouth determines how healthy you will be.</w:t>
        <w:br/>
        <w:br/>
        <w:t>With every bite, you're either feeding or starving disease.</w:t>
        <w:br/>
        <w:t>#FastingThursday</w:t>
      </w:r>
    </w:p>
    <w:p>
      <w:r>
        <w:br/>
      </w:r>
    </w:p>
    <w:p>
      <w:r>
        <w:t>g_diets_</w:t>
      </w:r>
    </w:p>
    <w:p>
      <w:r>
        <w:t>2022-08-03 17:21:34+00:00</w:t>
      </w:r>
    </w:p>
    <w:p>
      <w:r>
        <w:t>Sugar can cause pile and haemorhoids.</w:t>
        <w:br/>
        <w:br/>
        <w:t>Sugar and processed carbs can make you have bloody stool.</w:t>
      </w:r>
    </w:p>
    <w:p>
      <w:r>
        <w:br/>
      </w:r>
    </w:p>
    <w:p>
      <w:r>
        <w:t>g_diets_</w:t>
      </w:r>
    </w:p>
    <w:p>
      <w:r>
        <w:t>2022-08-03 15:47:04+00:00</w:t>
      </w:r>
    </w:p>
    <w:p>
      <w:r>
        <w:t>If you believe you health is your first wealth follow me</w:t>
        <w:br/>
        <w:t>,</w:t>
        <w:br/>
        <w:t>,</w:t>
        <w:br/>
        <w:t>,</w:t>
        <w:br/>
        <w:t>,</w:t>
        <w:br/>
        <w:t>,</w:t>
        <w:br/>
        <w:t>Avoid bread, noodles, and pasta; fast at least 24 hours weekly. https://t.co/F2VPXjMa69</w:t>
      </w:r>
    </w:p>
    <w:p>
      <w:r>
        <w:br/>
      </w:r>
    </w:p>
    <w:p>
      <w:r>
        <w:t>g_diets_</w:t>
      </w:r>
    </w:p>
    <w:p>
      <w:r>
        <w:t>2022-08-03 15:15:09+00:00</w:t>
      </w:r>
    </w:p>
    <w:p>
      <w:r>
        <w:t>Another testimony on ulcer!!!</w:t>
        <w:br/>
        <w:br/>
        <w:t>Peep the last sentence.</w:t>
        <w:br/>
        <w:br/>
        <w:t>“Whoever that’s joking with your posts is joking with their health”. https://t.co/iK8a7a1EOv</w:t>
      </w:r>
    </w:p>
    <w:p>
      <w:r>
        <w:br/>
      </w:r>
    </w:p>
    <w:p>
      <w:r>
        <w:t>g_diets_</w:t>
      </w:r>
    </w:p>
    <w:p>
      <w:r>
        <w:t>2022-08-03 14:54:11+00:00</w:t>
      </w:r>
    </w:p>
    <w:p>
      <w:r>
        <w:t>The universe rewards the brave and the dauntless.</w:t>
        <w:br/>
        <w:br/>
        <w:t>Small changes can reap massive benefits.</w:t>
        <w:br/>
        <w:br/>
        <w:t>As this man has shown</w:t>
        <w:br/>
        <w:br/>
        <w:t>It can also be you.</w:t>
        <w:br/>
        <w:br/>
        <w:t>Take a step. https://t.co/68nCEEcOlk</w:t>
      </w:r>
    </w:p>
    <w:p>
      <w:r>
        <w:br/>
      </w:r>
    </w:p>
    <w:p>
      <w:r>
        <w:t>g_diets_</w:t>
      </w:r>
    </w:p>
    <w:p>
      <w:r>
        <w:t>2022-08-03 14:49:36+00:00</w:t>
      </w:r>
    </w:p>
    <w:p>
      <w:r>
        <w:t>You are living in a place where, any small health issue can be the end of you.</w:t>
        <w:br/>
        <w:br/>
        <w:t>Instead of looking for ways you can better your health, you are busy arguing that SUGAR doesn’t cause Diabetes.</w:t>
      </w:r>
    </w:p>
    <w:p>
      <w:r>
        <w:br/>
      </w:r>
    </w:p>
    <w:p>
      <w:r>
        <w:t>g_diets_</w:t>
      </w:r>
    </w:p>
    <w:p>
      <w:r>
        <w:t>2022-08-03 12:04:12+00:00</w:t>
      </w:r>
    </w:p>
    <w:p>
      <w:r>
        <w:t>Happy birthday Pharm of life, may the universe bless you abundant and grant you all your wishes.</w:t>
        <w:br/>
        <w:br/>
        <w:t>Amen</w:t>
      </w:r>
    </w:p>
    <w:p>
      <w:r>
        <w:br/>
      </w:r>
    </w:p>
    <w:p>
      <w:r>
        <w:t>g_diets_</w:t>
      </w:r>
    </w:p>
    <w:p>
      <w:r>
        <w:t>2022-08-03 11:43:54+00:00</w:t>
      </w:r>
    </w:p>
    <w:p>
      <w:r>
        <w:t>granted.</w:t>
        <w:br/>
        <w:br/>
        <w:t>The testimonies of real people getting their health back with simple dietary should motivate you.</w:t>
        <w:br/>
        <w:br/>
        <w:t>Don’t be a sheep!</w:t>
      </w:r>
    </w:p>
    <w:p>
      <w:r>
        <w:br/>
      </w:r>
    </w:p>
    <w:p>
      <w:r>
        <w:t>g_diets_</w:t>
      </w:r>
    </w:p>
    <w:p>
      <w:r>
        <w:t>2022-08-03 11:43:53+00:00</w:t>
      </w:r>
    </w:p>
    <w:p>
      <w:r>
        <w:t>Don’t get me wrong; I respect Doctors a lot, but there’s a limit in what they can do.</w:t>
        <w:br/>
        <w:br/>
        <w:t>Nutrition issues should be handled by nutritionist and dietitians, unfortunately, most of them are also lost in the rubble.</w:t>
        <w:br/>
        <w:br/>
        <w:t>Nutritionists like me are rare; do not take what you read here for👇🏽</w:t>
      </w:r>
    </w:p>
    <w:p>
      <w:r>
        <w:br/>
      </w:r>
    </w:p>
    <w:p>
      <w:r>
        <w:t>g_diets_</w:t>
      </w:r>
    </w:p>
    <w:p>
      <w:r>
        <w:t>2022-08-03 11:43:53+00:00</w:t>
      </w:r>
    </w:p>
    <w:p>
      <w:r>
        <w:t>Or your loved ones.</w:t>
        <w:br/>
        <w:br/>
        <w:t>I can only provoke you to read, think and research.</w:t>
        <w:br/>
        <w:br/>
        <w:t>Experiment on yourself; that is where you will stamp your feet that you have finally seen the light.</w:t>
        <w:br/>
        <w:br/>
        <w:t>Most doctors don’t know nutrition. If they did, half of nutrition problems will be solved. https://t.co/WIvSzzHZaW</w:t>
      </w:r>
    </w:p>
    <w:p>
      <w:r>
        <w:br/>
      </w:r>
    </w:p>
    <w:p>
      <w:r>
        <w:t>g_diets_</w:t>
      </w:r>
    </w:p>
    <w:p>
      <w:r>
        <w:t>2022-08-03 11:43:50+00:00</w:t>
      </w:r>
    </w:p>
    <w:p>
      <w:r>
        <w:t>Now these fuels are regulated by hormones(insulin, glucagon, adrenaline, leptin and ghrelin)</w:t>
        <w:br/>
        <w:br/>
        <w:t>I don’t want to type too much.</w:t>
        <w:br/>
        <w:br/>
        <w:t>But if you like, keep being deceived by food and pharmaceutical industry jargons that sugar or high carbs doesn’t cause diabetes, till it happens to you👇🏽</w:t>
      </w:r>
    </w:p>
    <w:p>
      <w:r>
        <w:br/>
      </w:r>
    </w:p>
    <w:p>
      <w:r>
        <w:t>g_diets_</w:t>
      </w:r>
    </w:p>
    <w:p>
      <w:r>
        <w:t>2022-08-03 11:43:49+00:00</w:t>
      </w:r>
    </w:p>
    <w:p>
      <w:r>
        <w:t>Sugary fruits are better avoided, especially if you are someone with very low activity levels.</w:t>
        <w:br/>
        <w:br/>
        <w:t>The human body has 3 sources of energy.</w:t>
        <w:br/>
        <w:br/>
        <w:t>-Glucose(carbs,proteins and fat)</w:t>
        <w:br/>
        <w:t>-Fatty acids(fat &amp;amp; oil)</w:t>
        <w:br/>
        <w:t>-Amino acids(proteins).</w:t>
        <w:br/>
        <w:br/>
        <w:t>The first two are used simultaneously the last one, hardly.</w:t>
      </w:r>
    </w:p>
    <w:p>
      <w:r>
        <w:br/>
      </w:r>
    </w:p>
    <w:p>
      <w:r>
        <w:t>g_diets_</w:t>
      </w:r>
    </w:p>
    <w:p>
      <w:r>
        <w:t>2022-08-03 11:43:49+00:00</w:t>
      </w:r>
    </w:p>
    <w:p>
      <w:r>
        <w:t>Yet, too little is done to burn them.</w:t>
        <w:br/>
        <w:br/>
        <w:t>We do a lot of things that put our bodies through unnecessary stress without finding ways to manage them.</w:t>
        <w:br/>
        <w:br/>
        <w:t>These lifestyle compound over the years to give us problems.</w:t>
        <w:br/>
        <w:br/>
        <w:t>Foods like rice shouldn’t be eaten everyday.</w:t>
        <w:br/>
        <w:br/>
        <w:t>Bread, wheat and 👇🏽</w:t>
      </w:r>
    </w:p>
    <w:p>
      <w:r>
        <w:br/>
      </w:r>
    </w:p>
    <w:p>
      <w:r>
        <w:t>g_diets_</w:t>
      </w:r>
    </w:p>
    <w:p>
      <w:r>
        <w:t>2022-08-03 11:43:48+00:00</w:t>
      </w:r>
    </w:p>
    <w:p>
      <w:r>
        <w:t>Don’t binge on carbs if you are not burning it.</w:t>
        <w:br/>
        <w:br/>
        <w:t>We keep asking why there is prevalence of metabolic diseases like diabetes type 2 and hypertension, yet no one is attempting to analyze the real reason.</w:t>
        <w:br/>
        <w:br/>
        <w:t>We consume too much sugary fruits, refined carbs, and sugar 👇🏽</w:t>
      </w:r>
    </w:p>
    <w:p>
      <w:r>
        <w:br/>
      </w:r>
    </w:p>
    <w:p>
      <w:r>
        <w:t>g_diets_</w:t>
      </w:r>
    </w:p>
    <w:p>
      <w:r>
        <w:t>2022-08-03 11:43:11+00:00</w:t>
      </w:r>
    </w:p>
    <w:p>
      <w:r>
        <w:t xml:space="preserve">Woman B is very likely to have diabetes, HBP and heart issues. </w:t>
        <w:br/>
        <w:br/>
        <w:t xml:space="preserve">Only very few people understand the bigger picture. </w:t>
        <w:br/>
        <w:br/>
        <w:t>That's the state of our health today, but lets keep pretending with don't know why young people are having these issues.</w:t>
      </w:r>
    </w:p>
    <w:p>
      <w:r>
        <w:br/>
      </w:r>
    </w:p>
    <w:p>
      <w:r>
        <w:t>g_diets_</w:t>
      </w:r>
    </w:p>
    <w:p>
      <w:r>
        <w:t>2022-08-03 11:38:28+00:00</w:t>
      </w:r>
    </w:p>
    <w:p>
      <w:r>
        <w:t>People that know nothing about how these things work will say its not caused by sugar</w:t>
      </w:r>
    </w:p>
    <w:p>
      <w:r>
        <w:br/>
      </w:r>
    </w:p>
    <w:p>
      <w:r>
        <w:t>g_diets_</w:t>
      </w:r>
    </w:p>
    <w:p>
      <w:r>
        <w:t>2022-08-03 10:55:16+00:00</w:t>
      </w:r>
    </w:p>
    <w:p>
      <w:r>
        <w:t>They say it’s not the cause oo</w:t>
      </w:r>
    </w:p>
    <w:p>
      <w:r>
        <w:br/>
      </w:r>
    </w:p>
    <w:p>
      <w:r>
        <w:t>g_diets_</w:t>
      </w:r>
    </w:p>
    <w:p>
      <w:r>
        <w:t>2022-08-03 07:49:59+00:00</w:t>
      </w:r>
    </w:p>
    <w:p>
      <w:r>
        <w:t>When you change your diet and lifestyle, you reap massive benefits.</w:t>
        <w:br/>
        <w:br/>
        <w:t>Sometimes it’s like a miracle as shown here.</w:t>
        <w:br/>
        <w:br/>
        <w:t>Don’t doubt it.</w:t>
        <w:br/>
        <w:br/>
        <w:t>Ulcer is CURABLE. https://t.co/ZgWPMHZwUD</w:t>
      </w:r>
    </w:p>
    <w:p>
      <w:r>
        <w:br/>
      </w:r>
    </w:p>
    <w:p>
      <w:r>
        <w:t>g_diets_</w:t>
      </w:r>
    </w:p>
    <w:p>
      <w:r>
        <w:t>2022-08-03 07:18:00+00:00</w:t>
      </w:r>
    </w:p>
    <w:p>
      <w:r>
        <w:t xml:space="preserve">For cereals, wheat, plantain and beans. </w:t>
        <w:br/>
        <w:br/>
        <w:t>You are not aware of how many people wish they know what they today their loved ones will still be alive.</w:t>
        <w:br/>
        <w:br/>
        <w:t>I can only tell you one thing, resist the urge to look smart where you shouldn’t, it will help you.</w:t>
      </w:r>
    </w:p>
    <w:p>
      <w:r>
        <w:br/>
      </w:r>
    </w:p>
    <w:p>
      <w:r>
        <w:t>g_diets_</w:t>
      </w:r>
    </w:p>
    <w:p>
      <w:r>
        <w:t>2022-08-03 07:17:59+00:00</w:t>
      </w:r>
    </w:p>
    <w:p>
      <w:r>
        <w:t>Since yesterday, I have been waiting for you to tell me how this is totally wrong.</w:t>
        <w:br/>
        <w:br/>
        <w:t>Ridiculous generalization like this is the reason my mum almost lost her eyesight to diabetes 5years ago, because a doctor with no knowledge of nutrition told her to ditch meat and eggs</w:t>
      </w:r>
    </w:p>
    <w:p>
      <w:r>
        <w:br/>
      </w:r>
    </w:p>
    <w:p>
      <w:r>
        <w:t>g_diets_</w:t>
      </w:r>
    </w:p>
    <w:p>
      <w:r>
        <w:t>2022-08-02 22:36:13+00:00</w:t>
      </w:r>
    </w:p>
    <w:p>
      <w:r>
        <w:t>Explain how it is totally wrong, with a case you have worked with.</w:t>
      </w:r>
    </w:p>
    <w:p>
      <w:r>
        <w:br/>
      </w:r>
    </w:p>
    <w:p>
      <w:r>
        <w:t>g_diets_</w:t>
      </w:r>
    </w:p>
    <w:p>
      <w:r>
        <w:t>2022-08-02 21:55:39+00:00</w:t>
      </w:r>
    </w:p>
    <w:p>
      <w:r>
        <w:t>The last two shouldn’t even be given to pigs 🚮</w:t>
      </w:r>
    </w:p>
    <w:p>
      <w:r>
        <w:br/>
      </w:r>
    </w:p>
    <w:p>
      <w:r>
        <w:t>g_diets_</w:t>
      </w:r>
    </w:p>
    <w:p>
      <w:r>
        <w:t>2022-08-02 21:06:34+00:00</w:t>
      </w:r>
    </w:p>
    <w:p>
      <w:r>
        <w:t>This is standard treatment of diabetes type 2. Its a carbohydrates toxicity.</w:t>
        <w:br/>
        <w:br/>
        <w:t>Remove the toxins sugar and carbs.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